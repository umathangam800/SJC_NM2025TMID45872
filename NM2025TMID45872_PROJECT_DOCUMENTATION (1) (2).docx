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61C9E">
      <w:pPr>
        <w:pStyle w:val="36"/>
      </w:pPr>
      <w:r>
        <w:t>Project Documentation</w:t>
      </w:r>
    </w:p>
    <w:p w14:paraId="1484B20B">
      <w:pPr>
        <w:pStyle w:val="2"/>
      </w:pPr>
      <w:r>
        <w:t>Introduction</w:t>
      </w:r>
    </w:p>
    <w:p w14:paraId="41AEFEE7">
      <w:r>
        <w:t>Project Title: RHYTHMIC TUNES: YOUR MELODIC COMPANION</w:t>
      </w:r>
    </w:p>
    <w:p w14:paraId="7175B284">
      <w:pPr>
        <w:rPr>
          <w:rFonts w:hint="default"/>
          <w:lang w:val="en-GB"/>
        </w:rPr>
      </w:pPr>
      <w:r>
        <w:t xml:space="preserve">Team Leader: </w:t>
      </w:r>
      <w:r>
        <w:rPr>
          <w:rFonts w:hint="default"/>
          <w:lang w:val="en-GB"/>
        </w:rPr>
        <w:t>UMA MAGESHWARI R</w:t>
      </w:r>
    </w:p>
    <w:p w14:paraId="4B4E608C">
      <w:r>
        <w:t>Team Members:</w:t>
      </w:r>
    </w:p>
    <w:p w14:paraId="18DAB899">
      <w:pPr>
        <w:rPr>
          <w:rFonts w:hint="default"/>
          <w:lang w:val="en-GB"/>
        </w:rPr>
      </w:pPr>
      <w:r>
        <w:t xml:space="preserve">• </w:t>
      </w:r>
      <w:r>
        <w:rPr>
          <w:rFonts w:hint="default"/>
          <w:lang w:val="en-GB"/>
        </w:rPr>
        <w:t>AMRITHA K</w:t>
      </w:r>
    </w:p>
    <w:p w14:paraId="19E881FA">
      <w:pPr>
        <w:rPr>
          <w:rFonts w:hint="default"/>
          <w:lang w:val="en-GB"/>
        </w:rPr>
      </w:pPr>
      <w:r>
        <w:t xml:space="preserve">• </w:t>
      </w:r>
      <w:r>
        <w:rPr>
          <w:rFonts w:hint="default"/>
          <w:lang w:val="en-GB"/>
        </w:rPr>
        <w:t>SRISHA T R</w:t>
      </w:r>
      <w:bookmarkStart w:id="0" w:name="_GoBack"/>
      <w:bookmarkEnd w:id="0"/>
    </w:p>
    <w:p w14:paraId="07CF16BC">
      <w:pPr>
        <w:rPr>
          <w:rFonts w:hint="default"/>
          <w:lang w:val="en-GB"/>
        </w:rPr>
      </w:pPr>
      <w:r>
        <w:t>•</w:t>
      </w:r>
      <w:r>
        <w:rPr>
          <w:rFonts w:hint="default"/>
          <w:lang w:val="en-GB"/>
        </w:rPr>
        <w:t>INDUMATHI P</w:t>
      </w:r>
      <w:r>
        <w:t xml:space="preserve"> </w:t>
      </w:r>
    </w:p>
    <w:p w14:paraId="2EA7E5A4">
      <w:pPr>
        <w:pStyle w:val="2"/>
      </w:pPr>
      <w:r>
        <w:t>Project Overview</w:t>
      </w:r>
    </w:p>
    <w:p w14:paraId="7A219905">
      <w:r>
        <w:t>Purpose: The purpose of this project is to create an engaging music companion app that provides rhythmic tunes and melodies to users, enhancing their listening experience.</w:t>
      </w:r>
    </w:p>
    <w:p w14:paraId="75F849DA">
      <w:r>
        <w:t>Features:</w:t>
      </w:r>
    </w:p>
    <w:p w14:paraId="513625E8">
      <w:r>
        <w:t>• Personalized playlists based on user preferences</w:t>
      </w:r>
    </w:p>
    <w:p w14:paraId="25591CE9">
      <w:r>
        <w:t>• Rhythm-based tune recommendations</w:t>
      </w:r>
    </w:p>
    <w:p w14:paraId="66B6D223">
      <w:r>
        <w:t>• Easy-to-use interface for seamless navigation</w:t>
      </w:r>
    </w:p>
    <w:p w14:paraId="0EA86B19">
      <w:pPr>
        <w:pStyle w:val="2"/>
      </w:pPr>
      <w:r>
        <w:t>Architecture</w:t>
      </w:r>
    </w:p>
    <w:p w14:paraId="6E216483">
      <w:r>
        <w:t>Component Structure: The project will follow a modular structure, with separate components for music playback, playlist management, and user interaction.</w:t>
      </w:r>
    </w:p>
    <w:p w14:paraId="1219EBE8">
      <w:r>
        <w:t>State Management: Local state and context API for managing user preferences and playlists.</w:t>
      </w:r>
    </w:p>
    <w:p w14:paraId="077BCF91">
      <w:r>
        <w:t>Routing: Simple navigation across different sections like Home, Playlist, and Settings.</w:t>
      </w:r>
    </w:p>
    <w:p w14:paraId="33D6AE91">
      <w:pPr>
        <w:pStyle w:val="2"/>
      </w:pPr>
      <w:r>
        <w:t>Setup Instructions</w:t>
      </w:r>
    </w:p>
    <w:p w14:paraId="4DF3AFB1">
      <w:r>
        <w:t>Prerequisites: Node.js, npm</w:t>
      </w:r>
    </w:p>
    <w:p w14:paraId="18A7E9ED">
      <w:r>
        <w:t>Installation: Clone the repository, run `npm install`, configure environment variables, and then start the project.</w:t>
      </w:r>
    </w:p>
    <w:p w14:paraId="7CC5EDA7">
      <w:pPr>
        <w:pStyle w:val="2"/>
      </w:pPr>
      <w:r>
        <w:t>Folder Structure</w:t>
      </w:r>
    </w:p>
    <w:p w14:paraId="503B2796">
      <w:r>
        <w:t>• components: Contains reusable UI elements</w:t>
      </w:r>
      <w:r>
        <w:br w:type="textWrapping"/>
      </w:r>
      <w:r>
        <w:t>• pages: Contains main views like Home, Playlist, Settings</w:t>
      </w:r>
      <w:r>
        <w:br w:type="textWrapping"/>
      </w:r>
      <w:r>
        <w:t>• assets: Stores audio files, images, and icons</w:t>
      </w:r>
      <w:r>
        <w:br w:type="textWrapping"/>
      </w:r>
      <w:r>
        <w:t>• utils: Helper functions and custom hooks</w:t>
      </w:r>
    </w:p>
    <w:p w14:paraId="086A9284">
      <w:pPr>
        <w:pStyle w:val="2"/>
      </w:pPr>
      <w:r>
        <w:t>Running the Application</w:t>
      </w:r>
    </w:p>
    <w:p w14:paraId="7B839071">
      <w:r>
        <w:t>Use the command `npm start` to run the application locally.</w:t>
      </w:r>
    </w:p>
    <w:p w14:paraId="01492BA0">
      <w:pPr>
        <w:pStyle w:val="2"/>
      </w:pPr>
      <w:r>
        <w:t>Component Documentation</w:t>
      </w:r>
    </w:p>
    <w:p w14:paraId="6F1B543E">
      <w:r>
        <w:t>Key Components:</w:t>
      </w:r>
      <w:r>
        <w:br w:type="textWrapping"/>
      </w:r>
      <w:r>
        <w:t>• MusicPlayer: Handles audio playback</w:t>
      </w:r>
      <w:r>
        <w:br w:type="textWrapping"/>
      </w:r>
      <w:r>
        <w:t>• PlaylistManager: Manages playlist creation and modifications</w:t>
      </w:r>
      <w:r>
        <w:br w:type="textWrapping"/>
      </w:r>
      <w:r>
        <w:t>• TuneRecommender: Suggests tunes based on rhythm analysis</w:t>
      </w:r>
    </w:p>
    <w:p w14:paraId="067BB46E">
      <w:pPr>
        <w:pStyle w:val="2"/>
      </w:pPr>
      <w:r>
        <w:t>State Management</w:t>
      </w:r>
    </w:p>
    <w:p w14:paraId="52C5A02C">
      <w:r>
        <w:t>Global State: Managed using Context API for user preferences and playlists.</w:t>
      </w:r>
      <w:r>
        <w:br w:type="textWrapping"/>
      </w:r>
      <w:r>
        <w:t>Local State: Used for temporary UI states such as modal visibility.</w:t>
      </w:r>
    </w:p>
    <w:p w14:paraId="029EAB61">
      <w:pPr>
        <w:pStyle w:val="2"/>
      </w:pPr>
      <w:r>
        <w:t>User Interface</w:t>
      </w:r>
    </w:p>
    <w:p w14:paraId="1C21513A">
      <w:r>
        <w:t>The application will have an intuitive and modern UI featuring rhythmic animations, interactive buttons, and easy navigation.</w:t>
      </w:r>
    </w:p>
    <w:p w14:paraId="4535DF43">
      <w:pPr>
        <w:pStyle w:val="2"/>
      </w:pPr>
      <w:r>
        <w:t>Styling</w:t>
      </w:r>
    </w:p>
    <w:p w14:paraId="3EC2D8DE">
      <w:r>
        <w:t>CSS Frameworks/Libraries: Styled Components for modular CSS-in-JS styling.</w:t>
      </w:r>
      <w:r>
        <w:br w:type="textWrapping"/>
      </w:r>
      <w:r>
        <w:t>Theming: Support for light and dark modes.</w:t>
      </w:r>
    </w:p>
    <w:p w14:paraId="54069A15">
      <w:pPr>
        <w:pStyle w:val="2"/>
      </w:pPr>
      <w:r>
        <w:t>Testing</w:t>
      </w:r>
    </w:p>
    <w:p w14:paraId="1C5204E0">
      <w:r>
        <w:t>Testing Strategy: Unit testing with Jest and integration testing with React Testing Library.</w:t>
      </w:r>
      <w:r>
        <w:br w:type="textWrapping"/>
      </w:r>
      <w:r>
        <w:t>Code Coverage: Ensured by Jest coverage tools.</w:t>
      </w:r>
    </w:p>
    <w:p w14:paraId="1191D8C6">
      <w:pPr>
        <w:pStyle w:val="2"/>
      </w:pPr>
      <w:r>
        <w:t>Screenshots or Demo</w:t>
      </w:r>
    </w:p>
    <w:p w14:paraId="2335DDC7">
      <w:r>
        <w:t>Screenshots or demo links can be added here once the application is developed.</w:t>
      </w:r>
    </w:p>
    <w:p w14:paraId="6489D775">
      <w:pPr>
        <w:pStyle w:val="2"/>
      </w:pPr>
      <w:r>
        <w:t>Known Issues</w:t>
      </w:r>
    </w:p>
    <w:p w14:paraId="171B9E3D">
      <w:r>
        <w:t>Currently no known issues.</w:t>
      </w:r>
    </w:p>
    <w:p w14:paraId="199251DF">
      <w:pPr>
        <w:pStyle w:val="2"/>
      </w:pPr>
      <w:r>
        <w:t>Future Enhancements</w:t>
      </w:r>
    </w:p>
    <w:p w14:paraId="1D5B84F9">
      <w:r>
        <w:t>• Integration with third-party music APIs</w:t>
      </w:r>
      <w:r>
        <w:br w:type="textWrapping"/>
      </w:r>
      <w:r>
        <w:t>• Advanced AI-based tune recommendation system</w:t>
      </w:r>
      <w:r>
        <w:br w:type="textWrapping"/>
      </w:r>
      <w:r>
        <w:t>• Offline listening support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5222"/>
    <w:rsid w:val="0015074B"/>
    <w:rsid w:val="00207BFE"/>
    <w:rsid w:val="0029639D"/>
    <w:rsid w:val="00326F90"/>
    <w:rsid w:val="00A80D64"/>
    <w:rsid w:val="00AA1D8D"/>
    <w:rsid w:val="00B47730"/>
    <w:rsid w:val="00CB0664"/>
    <w:rsid w:val="00FC693F"/>
    <w:rsid w:val="2970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351</Words>
  <Characters>2004</Characters>
  <Lines>16</Lines>
  <Paragraphs>4</Paragraphs>
  <TotalTime>3</TotalTime>
  <ScaleCrop>false</ScaleCrop>
  <LinksUpToDate>false</LinksUpToDate>
  <CharactersWithSpaces>2351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ASHWIN A S</cp:lastModifiedBy>
  <dcterms:modified xsi:type="dcterms:W3CDTF">2025-09-15T10:13:11Z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379B33DB20FF431BB9CED3069AB7B2C2_12</vt:lpwstr>
  </property>
</Properties>
</file>